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FF0000"/>
        </w:rPr>
        <w:t>aqcan adlı kişinin sınav raporu: 10</w:t>
      </w:r>
    </w:p>
    <w:p>
      <w:r>
        <w:rPr>
          <w:b/>
        </w:rPr>
        <w:t>1. soru: leave</w:t>
      </w:r>
      <w:r>
        <w:rPr>
          <w:color w:val="FF0000"/>
        </w:rPr>
        <w:t>, Cevabınız: sdfvsdfb</w:t>
      </w:r>
      <w:r>
        <w:t>, Puan: 0</w:t>
      </w:r>
    </w:p>
    <w:p>
      <w:r>
        <w:rPr>
          <w:b/>
        </w:rPr>
        <w:t>2. soru: first</w:t>
      </w:r>
      <w:r>
        <w:rPr>
          <w:color w:val="FF0000"/>
        </w:rPr>
        <w:t>, Cevabınız: dfbdfbd</w:t>
      </w:r>
      <w:r>
        <w:t>, Puan: 0</w:t>
      </w:r>
    </w:p>
    <w:p>
      <w:r>
        <w:rPr>
          <w:b/>
        </w:rPr>
        <w:t>3. soru: go</w:t>
      </w:r>
      <w:r>
        <w:rPr>
          <w:color w:val="FF0000"/>
        </w:rPr>
        <w:t>, Cevabınız: fbdfb</w:t>
      </w:r>
      <w:r>
        <w:t>, Puan: 0</w:t>
      </w:r>
    </w:p>
    <w:p>
      <w:r>
        <w:rPr>
          <w:b/>
        </w:rPr>
        <w:t>4. soru: think</w:t>
      </w:r>
      <w:r>
        <w:rPr>
          <w:color w:val="FF0000"/>
        </w:rPr>
        <w:t>, Cevabınız: dfbd</w:t>
      </w:r>
      <w:r>
        <w:t>, Puan: 0</w:t>
      </w:r>
    </w:p>
    <w:p>
      <w:r>
        <w:rPr>
          <w:b/>
        </w:rPr>
        <w:t>5. soru: group</w:t>
      </w:r>
      <w:r>
        <w:rPr>
          <w:color w:val="FF0000"/>
        </w:rPr>
        <w:t>, Cevabınız: fb</w:t>
      </w:r>
      <w:r>
        <w:t>, Puan: 0</w:t>
      </w:r>
    </w:p>
    <w:p>
      <w:r>
        <w:rPr>
          <w:b/>
        </w:rPr>
        <w:t>6. soru: long</w:t>
      </w:r>
      <w:r>
        <w:rPr>
          <w:color w:val="FF0000"/>
        </w:rPr>
        <w:t>, Cevabınız: dfb</w:t>
      </w:r>
      <w:r>
        <w:t>, Puan: 0</w:t>
      </w:r>
    </w:p>
    <w:p>
      <w:r>
        <w:rPr>
          <w:b/>
        </w:rPr>
        <w:t>7. soru: part</w:t>
      </w:r>
      <w:r>
        <w:rPr>
          <w:color w:val="FF0000"/>
        </w:rPr>
        <w:t>, Cevabınız: dfb</w:t>
      </w:r>
      <w:r>
        <w:t>, Puan: 0</w:t>
      </w:r>
    </w:p>
    <w:p>
      <w:r>
        <w:rPr>
          <w:b/>
        </w:rPr>
        <w:t>8. soru: child</w:t>
      </w:r>
      <w:r>
        <w:rPr>
          <w:color w:val="FF0000"/>
        </w:rPr>
        <w:t>, Cevabınız: df</w:t>
      </w:r>
      <w:r>
        <w:t>, Puan: 0</w:t>
      </w:r>
    </w:p>
    <w:p>
      <w:r>
        <w:rPr>
          <w:b/>
        </w:rPr>
        <w:t>9. soru: important</w:t>
      </w:r>
      <w:r>
        <w:rPr>
          <w:color w:val="FF0000"/>
        </w:rPr>
        <w:t>, Cevabınız: b</w:t>
      </w:r>
      <w:r>
        <w:t>, Puan: 0</w:t>
      </w:r>
    </w:p>
    <w:p>
      <w:r>
        <w:rPr>
          <w:b/>
        </w:rPr>
        <w:t>10. soru: find</w:t>
      </w:r>
      <w:r>
        <w:rPr>
          <w:color w:val="FF0000"/>
        </w:rPr>
        <w:t>, Cevabınız: dfb</w:t>
      </w:r>
      <w:r>
        <w:t>, Puan: 0</w:t>
      </w:r>
    </w:p>
    <w:p>
      <w:r>
        <w:rPr>
          <w:b/>
        </w:rPr>
        <w:t>11. soru: day</w:t>
      </w:r>
      <w:r>
        <w:rPr>
          <w:color w:val="FF0000"/>
        </w:rPr>
        <w:t>, Cevabınız: d</w:t>
      </w:r>
      <w:r>
        <w:t>, Puan: 0</w:t>
      </w:r>
    </w:p>
    <w:p>
      <w:r>
        <w:rPr>
          <w:b/>
        </w:rPr>
        <w:t>12. soru: good</w:t>
      </w:r>
      <w:r>
        <w:rPr>
          <w:color w:val="FF0000"/>
        </w:rPr>
        <w:t>, Cevabınız: fb</w:t>
      </w:r>
      <w:r>
        <w:t>, Puan: 0</w:t>
      </w:r>
    </w:p>
    <w:p>
      <w:r>
        <w:rPr>
          <w:b/>
        </w:rPr>
        <w:t>13. soru: know</w:t>
      </w:r>
      <w:r>
        <w:rPr>
          <w:color w:val="FF0000"/>
        </w:rPr>
        <w:t>, Cevabınız: sdfbs</w:t>
      </w:r>
      <w:r>
        <w:t>, Puan: 0</w:t>
      </w:r>
    </w:p>
    <w:p>
      <w:r>
        <w:rPr>
          <w:b/>
        </w:rPr>
        <w:t>14. soru: feel</w:t>
      </w:r>
      <w:r>
        <w:rPr>
          <w:color w:val="FF0000"/>
        </w:rPr>
        <w:t>, Cevabınız: dfbsd</w:t>
      </w:r>
      <w:r>
        <w:t>, Puan: 0</w:t>
      </w:r>
    </w:p>
    <w:p>
      <w:r>
        <w:rPr>
          <w:b/>
        </w:rPr>
        <w:t>15. soru: ask</w:t>
      </w:r>
      <w:r>
        <w:rPr>
          <w:color w:val="FF0000"/>
        </w:rPr>
        <w:t>, Cevabınız: fb</w:t>
      </w:r>
      <w:r>
        <w:t>, Puan: 0</w:t>
      </w:r>
    </w:p>
    <w:p>
      <w:r>
        <w:rPr>
          <w:b/>
        </w:rPr>
        <w:t>16. soru: work</w:t>
      </w:r>
      <w:r>
        <w:rPr>
          <w:color w:val="FF0000"/>
        </w:rPr>
        <w:t>, Cevabınız: sdfbs</w:t>
      </w:r>
      <w:r>
        <w:t>, Puan: 0</w:t>
      </w:r>
    </w:p>
    <w:p>
      <w:r>
        <w:rPr>
          <w:b/>
        </w:rPr>
        <w:t>17. soru: make</w:t>
      </w:r>
      <w:r>
        <w:rPr>
          <w:color w:val="FF0000"/>
        </w:rPr>
        <w:t>, Cevabınız: dfb</w:t>
      </w:r>
      <w:r>
        <w:t>, Puan: 0</w:t>
      </w:r>
    </w:p>
    <w:p>
      <w:r>
        <w:rPr>
          <w:b/>
        </w:rPr>
        <w:t>18. soru: few</w:t>
      </w:r>
      <w:r>
        <w:rPr>
          <w:color w:val="FF0000"/>
        </w:rPr>
        <w:t xml:space="preserve">, Cevabınız: </w:t>
      </w:r>
      <w:r>
        <w:t>, Puan: 0</w:t>
      </w:r>
    </w:p>
    <w:p>
      <w:r>
        <w:rPr>
          <w:b/>
        </w:rPr>
        <w:t>19. soru: same</w:t>
      </w:r>
      <w:r>
        <w:rPr>
          <w:color w:val="00FF00"/>
        </w:rPr>
        <w:t>, Cevabınız: ayni</w:t>
      </w:r>
      <w:r>
        <w:t>, Puan: 5</w:t>
      </w:r>
    </w:p>
    <w:p>
      <w:r>
        <w:rPr>
          <w:b/>
        </w:rPr>
        <w:t>20. soru: thing</w:t>
      </w:r>
      <w:r>
        <w:rPr>
          <w:color w:val="00FF00"/>
        </w:rPr>
        <w:t>, Cevabınız: sey</w:t>
      </w:r>
      <w:r>
        <w:t>, Puan: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